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bart.png</w:t>
        <w:tab/>
        <w:tab/>
        <w:t>flag.png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ar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ar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ar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ag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ag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ag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ar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ar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ar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ag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ag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ag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ar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ar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ar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ag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ag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ag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ar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ar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ar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ag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ag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ag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i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i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i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nguin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nguin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nguin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i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i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i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nguin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nguin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nguin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i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i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i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nguin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nguin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nguin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i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i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i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nguin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nguin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nguin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</w:pPr>
      <w:r>
        <w:t>Mario.png</w:t>
        <w:tab/>
        <w:tab/>
        <w:t>Penguin.png</w:t>
      </w:r>
    </w:p>
    <w:p>
      <w:r>
        <w:br w:type="page"/>
      </w:r>
    </w:p>
    <w:p>
      <w:pPr>
        <w:jc w:val="left"/>
      </w:pPr>
      <w:r>
        <w:tab/>
        <w:tab/>
        <w:t>spider-man.png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pider-man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pider-man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pider-man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pider-man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pider-man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pider-man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pider-man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pider-man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pider-man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pider-man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pider-man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pider-man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